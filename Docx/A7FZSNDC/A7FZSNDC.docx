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" w:hAnsi="Times"/>
          <w:b/>
          <w:i w:val="0"/>
          <w:sz w:val="94"/>
          <w:u w:val="none"/>
        </w:rPr>
        <w:t xml:space="preserve">HYDROID </w:t>
      </w:r>
    </w:p>
    <w:p>
      <w:pPr>
        <w:spacing w:after="0"/>
      </w:pPr>
      <w:r>
        <w:rPr>
          <w:rFonts w:ascii="Times" w:hAnsi="Times"/>
          <w:b/>
          <w:i w:val="0"/>
          <w:sz w:val="24"/>
          <w:u w:val="none"/>
        </w:rPr>
        <w:t xml:space="preserve">A </w:t>
      </w:r>
      <w:r>
        <w:rPr>
          <w:rFonts w:ascii="Times" w:hAnsi="Times"/>
          <w:b/>
          <w:i w:val="0"/>
          <w:sz w:val="34"/>
          <w:u w:val="none"/>
        </w:rPr>
        <w:t xml:space="preserve">KONGSBERG </w:t>
      </w:r>
      <w:r>
        <w:rPr>
          <w:rFonts w:ascii="Times" w:hAnsi="Times"/>
          <w:b/>
          <w:i w:val="0"/>
          <w:sz w:val="24"/>
          <w:u w:val="none"/>
        </w:rPr>
        <w:t xml:space="preserve">COMPANY </w:t>
      </w:r>
    </w:p>
    <w:p>
      <w:pPr>
        <w:spacing w:after="0"/>
        <w:jc w:val="right"/>
      </w:pPr>
      <w:r>
        <w:rPr>
          <w:rFonts w:ascii="Times" w:hAnsi="Times"/>
          <w:b/>
          <w:i w:val="0"/>
          <w:sz w:val="22"/>
          <w:u w:val="none"/>
        </w:rPr>
        <w:t xml:space="preserve">KONGSBERG </w:t>
      </w:r>
    </w:p>
    <w:p>
      <w:pPr>
        <w:jc w:val="right"/>
      </w:pPr>
      <w:r>
        <w:rPr>
          <w:rFonts w:ascii="Times" w:hAnsi="Times"/>
          <w:b w:val="0"/>
          <w:i w:val="0"/>
          <w:sz w:val="26"/>
          <w:u w:val="none"/>
        </w:rPr>
        <w:t xml:space="preserve">(WWW </w:t>
      </w:r>
    </w:p>
    <w:p>
      <w:pPr>
        <w:spacing w:after="0"/>
        <w:jc w:val="center"/>
      </w:pPr>
      <w:r>
        <w:rPr>
          <w:rFonts w:ascii="Times" w:hAnsi="Times"/>
          <w:b/>
          <w:i w:val="0"/>
          <w:sz w:val="24"/>
          <w:u w:val="none"/>
        </w:rPr>
        <w:t xml:space="preserve">Income </w:t>
      </w:r>
      <w:r>
        <w:rPr>
          <w:rFonts w:ascii="Times" w:hAnsi="Times"/>
          <w:b/>
          <w:i w:val="0"/>
          <w:sz w:val="26"/>
          <w:u w:val="none"/>
        </w:rPr>
        <w:t xml:space="preserve">Statement </w:t>
      </w:r>
    </w:p>
    <w:p>
      <w:pPr>
        <w:spacing w:after="0"/>
        <w:jc w:val="center"/>
      </w:pPr>
      <w:r>
        <w:rPr>
          <w:rFonts w:ascii="Times" w:hAnsi="Times"/>
          <w:b/>
          <w:i w:val="0"/>
          <w:sz w:val="24"/>
          <w:u w:val="none"/>
        </w:rPr>
        <w:t xml:space="preserve">Year </w:t>
      </w:r>
      <w:r>
        <w:rPr>
          <w:rFonts w:ascii="Times" w:hAnsi="Times"/>
          <w:b/>
          <w:i w:val="0"/>
          <w:sz w:val="24"/>
          <w:u w:val="none"/>
        </w:rPr>
        <w:t xml:space="preserve">Ending </w:t>
      </w:r>
      <w:r>
        <w:rPr>
          <w:rFonts w:ascii="Times" w:hAnsi="Times"/>
          <w:b/>
          <w:i w:val="0"/>
          <w:sz w:val="26"/>
          <w:u w:val="none"/>
        </w:rPr>
        <w:t xml:space="preserve">December </w:t>
      </w:r>
      <w:r>
        <w:rPr>
          <w:rFonts w:ascii="Times" w:hAnsi="Times"/>
          <w:b/>
          <w:i w:val="0"/>
          <w:sz w:val="24"/>
          <w:u w:val="none"/>
        </w:rPr>
        <w:t xml:space="preserve">31 </w:t>
      </w:r>
    </w:p>
    <w:p>
      <w:pPr>
        <w:spacing w:after="0"/>
        <w:jc w:val="center"/>
      </w:pPr>
      <w:r>
        <w:rPr>
          <w:rFonts w:ascii="Times" w:hAnsi="Times"/>
          <w:b/>
          <w:i w:val="0"/>
          <w:sz w:val="26"/>
          <w:u w:val="none"/>
        </w:rPr>
        <w:t xml:space="preserve">All </w:t>
      </w:r>
      <w:r>
        <w:rPr>
          <w:rFonts w:ascii="Times" w:hAnsi="Times"/>
          <w:b/>
          <w:i w:val="0"/>
          <w:sz w:val="26"/>
          <w:u w:val="none"/>
        </w:rPr>
        <w:t xml:space="preserve">Amounts </w:t>
      </w:r>
      <w:r>
        <w:rPr>
          <w:rFonts w:ascii="Times" w:hAnsi="Times"/>
          <w:b/>
          <w:i w:val="0"/>
          <w:sz w:val="24"/>
          <w:u w:val="none"/>
        </w:rPr>
        <w:t xml:space="preserve">Shown </w:t>
      </w:r>
      <w:r>
        <w:rPr>
          <w:rFonts w:ascii="Times" w:hAnsi="Times"/>
          <w:b/>
          <w:i w:val="0"/>
          <w:sz w:val="26"/>
          <w:u w:val="none"/>
        </w:rPr>
        <w:t xml:space="preserve">in </w:t>
      </w:r>
      <w:r>
        <w:rPr>
          <w:rFonts w:ascii="Times" w:hAnsi="Times"/>
          <w:b/>
          <w:i w:val="0"/>
          <w:sz w:val="24"/>
          <w:u w:val="none"/>
        </w:rPr>
        <w:t xml:space="preserve">USD </w:t>
      </w:r>
    </w:p>
    <w:p>
      <w:pPr>
        <w:jc w:val="right"/>
      </w:pPr>
      <w:r>
        <w:rPr>
          <w:rFonts w:ascii="Times" w:hAnsi="Times"/>
          <w:b/>
          <w:i w:val="0"/>
          <w:sz w:val="26"/>
          <w:u w:val="none"/>
        </w:rPr>
        <w:t xml:space="preserve">2016 </w:t>
      </w:r>
      <w:r>
        <w:rPr>
          <w:rFonts w:ascii="Times" w:hAnsi="Times"/>
          <w:b/>
          <w:i w:val="0"/>
          <w:sz w:val="26"/>
          <w:u w:val="none"/>
        </w:rPr>
        <w:tab/>
        <w:t xml:space="preserve">2017 </w:t>
      </w:r>
    </w:p>
    <w:p>
      <w:pPr>
        <w:spacing w:after="0"/>
        <w:jc w:val="center"/>
      </w:pPr>
      <w:r>
        <w:rPr>
          <w:rFonts w:ascii="Times" w:hAnsi="Times"/>
          <w:b/>
          <w:i w:val="0"/>
          <w:sz w:val="24"/>
          <w:u w:val="none"/>
        </w:rPr>
        <w:t xml:space="preserve">REVENUE </w:t>
      </w:r>
      <w:r>
        <w:rPr>
          <w:rFonts w:ascii="Times" w:hAnsi="Times"/>
          <w:b w:val="0"/>
          <w:i w:val="0"/>
          <w:sz w:val="26"/>
          <w:u w:val="none"/>
        </w:rPr>
        <w:tab/>
        <w:tab/>
        <w:tab/>
        <w:t xml:space="preserve">67,387,710 </w:t>
      </w:r>
      <w:r>
        <w:rPr>
          <w:rFonts w:ascii="Times" w:hAnsi="Times"/>
          <w:b w:val="0"/>
          <w:i w:val="0"/>
          <w:sz w:val="24"/>
          <w:u w:val="none"/>
        </w:rPr>
        <w:t xml:space="preserve">61,884,385 </w:t>
      </w:r>
    </w:p>
    <w:p>
      <w:pPr>
        <w:jc w:val="center"/>
      </w:pPr>
      <w:r>
        <w:rPr>
          <w:rFonts w:ascii="Times" w:hAnsi="Times"/>
          <w:b/>
          <w:i w:val="0"/>
          <w:sz w:val="24"/>
          <w:u w:val="none"/>
        </w:rPr>
        <w:t xml:space="preserve">CGS </w:t>
      </w:r>
      <w:r>
        <w:rPr>
          <w:rFonts w:ascii="Times" w:hAnsi="Times"/>
          <w:b w:val="0"/>
          <w:i w:val="0"/>
          <w:sz w:val="26"/>
          <w:u w:val="none"/>
        </w:rPr>
        <w:tab/>
        <w:tab/>
        <w:tab/>
        <w:tab/>
        <w:t xml:space="preserve">40,854,727 </w:t>
      </w:r>
      <w:r>
        <w:rPr>
          <w:rFonts w:ascii="Times" w:hAnsi="Times"/>
          <w:b w:val="0"/>
          <w:i w:val="0"/>
          <w:sz w:val="26"/>
          <w:u w:val="none"/>
        </w:rPr>
        <w:t xml:space="preserve">40,119,743 </w:t>
      </w:r>
    </w:p>
    <w:p>
      <w:pPr>
        <w:jc w:val="center"/>
      </w:pPr>
      <w:r>
        <w:rPr>
          <w:rFonts w:ascii="Times" w:hAnsi="Times"/>
          <w:b/>
          <w:i w:val="0"/>
          <w:sz w:val="26"/>
          <w:u w:val="none"/>
        </w:rPr>
        <w:t xml:space="preserve">Gross </w:t>
      </w:r>
      <w:r>
        <w:rPr>
          <w:rFonts w:ascii="Times" w:hAnsi="Times"/>
          <w:b/>
          <w:i w:val="0"/>
          <w:sz w:val="24"/>
          <w:u w:val="none"/>
        </w:rPr>
        <w:t xml:space="preserve">Margin </w:t>
      </w:r>
      <w:r>
        <w:rPr>
          <w:rFonts w:ascii="Times" w:hAnsi="Times"/>
          <w:b w:val="0"/>
          <w:i w:val="0"/>
          <w:sz w:val="24"/>
          <w:u w:val="none"/>
        </w:rPr>
        <w:tab/>
        <w:tab/>
        <w:tab/>
        <w:t xml:space="preserve">26,532,983 </w:t>
      </w:r>
      <w:r>
        <w:rPr>
          <w:rFonts w:ascii="Times" w:hAnsi="Times"/>
          <w:b w:val="0"/>
          <w:i w:val="0"/>
          <w:sz w:val="24"/>
          <w:u w:val="none"/>
        </w:rPr>
        <w:t xml:space="preserve">21,764,642 </w:t>
      </w:r>
    </w:p>
    <w:p>
      <w:pPr>
        <w:jc w:val="center"/>
      </w:pPr>
      <w:r>
        <w:rPr>
          <w:rFonts w:ascii="Times" w:hAnsi="Times"/>
          <w:b/>
          <w:i w:val="0"/>
          <w:sz w:val="26"/>
          <w:u w:val="none"/>
        </w:rPr>
        <w:t xml:space="preserve">Operating </w:t>
      </w:r>
      <w:r>
        <w:rPr>
          <w:rFonts w:ascii="Times" w:hAnsi="Times"/>
          <w:b/>
          <w:i w:val="0"/>
          <w:sz w:val="24"/>
          <w:u w:val="none"/>
        </w:rPr>
        <w:t xml:space="preserve">Expenses </w:t>
      </w:r>
      <w:r>
        <w:rPr>
          <w:rFonts w:ascii="Times" w:hAnsi="Times"/>
          <w:b w:val="0"/>
          <w:i w:val="0"/>
          <w:sz w:val="26"/>
          <w:u w:val="none"/>
        </w:rPr>
        <w:tab/>
        <w:tab/>
        <w:t xml:space="preserve">16,768,127 </w:t>
      </w:r>
      <w:r>
        <w:rPr>
          <w:rFonts w:ascii="Times" w:hAnsi="Times"/>
          <w:b w:val="0"/>
          <w:i w:val="0"/>
          <w:sz w:val="24"/>
          <w:u w:val="none"/>
        </w:rPr>
        <w:t xml:space="preserve">14,123,798 </w:t>
      </w:r>
    </w:p>
    <w:p>
      <w:pPr>
        <w:jc w:val="center"/>
      </w:pPr>
      <w:r>
        <w:rPr>
          <w:rFonts w:ascii="Times" w:hAnsi="Times"/>
          <w:b/>
          <w:i w:val="0"/>
          <w:sz w:val="26"/>
          <w:u w:val="none"/>
        </w:rPr>
        <w:t xml:space="preserve">EBITA </w:t>
      </w:r>
      <w:r>
        <w:rPr>
          <w:rFonts w:ascii="Times" w:hAnsi="Times"/>
          <w:b w:val="0"/>
          <w:i w:val="0"/>
          <w:sz w:val="26"/>
          <w:u w:val="none"/>
        </w:rPr>
        <w:tab/>
        <w:tab/>
        <w:tab/>
        <w:tab/>
        <w:t xml:space="preserve">9,764,856 </w:t>
      </w:r>
      <w:r>
        <w:rPr>
          <w:rFonts w:ascii="Times" w:hAnsi="Times"/>
          <w:b w:val="0"/>
          <w:i w:val="0"/>
          <w:sz w:val="24"/>
          <w:u w:val="none"/>
        </w:rPr>
        <w:t xml:space="preserve">7,640,844 </w:t>
      </w:r>
    </w:p>
    <w:p>
      <w:pPr>
        <w:jc w:val="center"/>
      </w:pPr>
      <w:r>
        <w:rPr>
          <w:rFonts w:ascii="Times" w:hAnsi="Times"/>
          <w:b/>
          <w:i w:val="0"/>
          <w:sz w:val="24"/>
          <w:u w:val="none"/>
        </w:rPr>
        <w:t xml:space="preserve">Amortization </w:t>
      </w:r>
      <w:r>
        <w:rPr>
          <w:rFonts w:ascii="Times" w:hAnsi="Times"/>
          <w:b w:val="0"/>
          <w:i w:val="0"/>
          <w:sz w:val="24"/>
          <w:u w:val="none"/>
        </w:rPr>
        <w:tab/>
        <w:tab/>
        <w:tab/>
        <w:t xml:space="preserve">3,135,600 </w:t>
      </w:r>
      <w:r>
        <w:rPr>
          <w:rFonts w:ascii="Times" w:hAnsi="Times"/>
          <w:b w:val="0"/>
          <w:i w:val="0"/>
          <w:sz w:val="24"/>
          <w:u w:val="none"/>
        </w:rPr>
        <w:t xml:space="preserve">3,135,600 </w:t>
      </w:r>
    </w:p>
    <w:p>
      <w:pPr>
        <w:jc w:val="center"/>
      </w:pPr>
      <w:r>
        <w:rPr>
          <w:rFonts w:ascii="Times" w:hAnsi="Times"/>
          <w:b/>
          <w:i w:val="0"/>
          <w:sz w:val="26"/>
          <w:u w:val="none"/>
        </w:rPr>
        <w:t xml:space="preserve">EBIT </w:t>
      </w:r>
      <w:r>
        <w:rPr>
          <w:rFonts w:ascii="Times" w:hAnsi="Times"/>
          <w:b w:val="0"/>
          <w:i w:val="0"/>
          <w:sz w:val="24"/>
          <w:u w:val="none"/>
        </w:rPr>
        <w:tab/>
        <w:tab/>
        <w:tab/>
        <w:tab/>
        <w:t xml:space="preserve">6,629,256 </w:t>
      </w:r>
      <w:r>
        <w:rPr>
          <w:rFonts w:ascii="Times" w:hAnsi="Times"/>
          <w:b w:val="0"/>
          <w:i w:val="0"/>
          <w:sz w:val="24"/>
          <w:u w:val="none"/>
        </w:rPr>
        <w:t xml:space="preserve">4,505,244 </w:t>
      </w:r>
    </w:p>
    <w:p>
      <w:pPr>
        <w:jc w:val="center"/>
      </w:pPr>
      <w:r>
        <w:rPr>
          <w:rFonts w:ascii="Times" w:hAnsi="Times"/>
          <w:b/>
          <w:i w:val="0"/>
          <w:sz w:val="24"/>
          <w:u w:val="none"/>
        </w:rPr>
        <w:t xml:space="preserve">Net </w:t>
      </w:r>
      <w:r>
        <w:rPr>
          <w:rFonts w:ascii="Times" w:hAnsi="Times"/>
          <w:b/>
          <w:i w:val="0"/>
          <w:sz w:val="26"/>
          <w:u w:val="none"/>
        </w:rPr>
        <w:t xml:space="preserve">Financial </w:t>
      </w:r>
      <w:r>
        <w:rPr>
          <w:rFonts w:ascii="Times" w:hAnsi="Times"/>
          <w:b/>
          <w:i w:val="0"/>
          <w:sz w:val="26"/>
          <w:u w:val="none"/>
        </w:rPr>
        <w:t xml:space="preserve">Items </w:t>
      </w:r>
      <w:r>
        <w:rPr>
          <w:rFonts w:ascii="Times" w:hAnsi="Times"/>
          <w:b w:val="0"/>
          <w:i w:val="0"/>
          <w:sz w:val="24"/>
          <w:u w:val="none"/>
        </w:rPr>
        <w:tab/>
        <w:tab/>
        <w:t xml:space="preserve">1,837,094 </w:t>
      </w:r>
      <w:r>
        <w:rPr>
          <w:rFonts w:ascii="Times" w:hAnsi="Times"/>
          <w:b w:val="0"/>
          <w:i w:val="0"/>
          <w:sz w:val="24"/>
          <w:u w:val="none"/>
        </w:rPr>
        <w:t xml:space="preserve">1,748,920 </w:t>
      </w:r>
    </w:p>
    <w:p>
      <w:pPr>
        <w:jc w:val="center"/>
      </w:pPr>
      <w:r>
        <w:rPr>
          <w:rFonts w:ascii="Times" w:hAnsi="Times"/>
          <w:b/>
          <w:i w:val="0"/>
          <w:sz w:val="24"/>
          <w:u w:val="none"/>
        </w:rPr>
        <w:t xml:space="preserve">EBT </w:t>
      </w:r>
      <w:r>
        <w:rPr>
          <w:rFonts w:ascii="Times" w:hAnsi="Times"/>
          <w:b w:val="0"/>
          <w:i w:val="0"/>
          <w:sz w:val="26"/>
          <w:u w:val="none"/>
        </w:rPr>
        <w:tab/>
        <w:tab/>
        <w:tab/>
        <w:tab/>
        <w:t xml:space="preserve">4,792,162 </w:t>
      </w:r>
      <w:r>
        <w:rPr>
          <w:rFonts w:ascii="Times" w:hAnsi="Times"/>
          <w:b w:val="0"/>
          <w:i w:val="0"/>
          <w:sz w:val="24"/>
          <w:u w:val="none"/>
        </w:rPr>
        <w:t xml:space="preserve">2,756,324 </w:t>
      </w:r>
    </w:p>
    <w:p>
      <w:pPr>
        <w:jc w:val="center"/>
      </w:pPr>
      <w:r>
        <w:rPr>
          <w:rFonts w:ascii="Times" w:hAnsi="Times"/>
          <w:b/>
          <w:i w:val="0"/>
          <w:sz w:val="26"/>
          <w:u w:val="none"/>
        </w:rPr>
        <w:t xml:space="preserve">Taxes </w:t>
      </w:r>
      <w:r>
        <w:rPr>
          <w:rFonts w:ascii="Times" w:hAnsi="Times"/>
          <w:b w:val="0"/>
          <w:i w:val="0"/>
          <w:sz w:val="26"/>
          <w:u w:val="none"/>
        </w:rPr>
        <w:tab/>
        <w:tab/>
        <w:tab/>
        <w:tab/>
        <w:t xml:space="preserve">713,331 </w:t>
      </w:r>
      <w:r>
        <w:rPr>
          <w:rFonts w:ascii="Times" w:hAnsi="Times"/>
          <w:b w:val="0"/>
          <w:i w:val="0"/>
          <w:sz w:val="24"/>
          <w:u w:val="none"/>
        </w:rPr>
        <w:t xml:space="preserve">-736,580 </w:t>
      </w:r>
    </w:p>
    <w:p>
      <w:pPr>
        <w:jc w:val="center"/>
      </w:pPr>
      <w:r>
        <w:rPr>
          <w:rFonts w:ascii="Times" w:hAnsi="Times"/>
          <w:b/>
          <w:i w:val="0"/>
          <w:sz w:val="24"/>
          <w:u w:val="none"/>
        </w:rPr>
        <w:t xml:space="preserve">NET </w:t>
      </w:r>
      <w:r>
        <w:rPr>
          <w:rFonts w:ascii="Times" w:hAnsi="Times"/>
          <w:b/>
          <w:i w:val="0"/>
          <w:sz w:val="24"/>
          <w:u w:val="none"/>
        </w:rPr>
        <w:t xml:space="preserve">INCOME </w:t>
      </w:r>
      <w:r>
        <w:rPr>
          <w:rFonts w:ascii="Times" w:hAnsi="Times"/>
          <w:b w:val="0"/>
          <w:i w:val="0"/>
          <w:sz w:val="24"/>
          <w:u w:val="none"/>
        </w:rPr>
        <w:tab/>
        <w:tab/>
        <w:tab/>
        <w:t xml:space="preserve">4,078,831 </w:t>
      </w:r>
      <w:r>
        <w:rPr>
          <w:rFonts w:ascii="Times" w:hAnsi="Times"/>
          <w:b w:val="0"/>
          <w:i w:val="0"/>
          <w:sz w:val="26"/>
          <w:u w:val="none"/>
        </w:rPr>
        <w:t xml:space="preserve">3,492,903 </w:t>
      </w:r>
    </w:p>
    <w:p>
      <w:r>
        <w:rPr>
          <w:rFonts w:ascii="Times" w:hAnsi="Times"/>
          <w:b w:val="0"/>
          <w:i w:val="0"/>
          <w:sz w:val="24"/>
          <w:u w:val="none"/>
        </w:rPr>
        <w:t xml:space="preserve">I </w:t>
      </w:r>
      <w:r>
        <w:rPr>
          <w:rFonts w:ascii="Times" w:hAnsi="Times"/>
          <w:b w:val="0"/>
          <w:i w:val="0"/>
          <w:sz w:val="26"/>
          <w:u w:val="none"/>
        </w:rPr>
        <w:t xml:space="preserve">certify </w:t>
      </w:r>
      <w:r>
        <w:rPr>
          <w:rFonts w:ascii="Times" w:hAnsi="Times"/>
          <w:b w:val="0"/>
          <w:i w:val="0"/>
          <w:sz w:val="24"/>
          <w:u w:val="none"/>
        </w:rPr>
        <w:t xml:space="preserve">these </w:t>
      </w:r>
      <w:r>
        <w:rPr>
          <w:rFonts w:ascii="Times" w:hAnsi="Times"/>
          <w:b w:val="0"/>
          <w:i w:val="0"/>
          <w:sz w:val="26"/>
          <w:u w:val="none"/>
        </w:rPr>
        <w:t xml:space="preserve">figures </w:t>
      </w:r>
      <w:r>
        <w:rPr>
          <w:rFonts w:ascii="Times" w:hAnsi="Times"/>
          <w:b w:val="0"/>
          <w:i w:val="0"/>
          <w:sz w:val="24"/>
          <w:u w:val="none"/>
        </w:rPr>
        <w:t xml:space="preserve">to </w:t>
      </w:r>
      <w:r>
        <w:rPr>
          <w:rFonts w:ascii="Times" w:hAnsi="Times"/>
          <w:b w:val="0"/>
          <w:i w:val="0"/>
          <w:sz w:val="26"/>
          <w:u w:val="none"/>
        </w:rPr>
        <w:t xml:space="preserve">be </w:t>
      </w:r>
      <w:r>
        <w:rPr>
          <w:rFonts w:ascii="Times" w:hAnsi="Times"/>
          <w:b w:val="0"/>
          <w:i w:val="0"/>
          <w:sz w:val="24"/>
          <w:u w:val="none"/>
        </w:rPr>
        <w:t xml:space="preserve">true </w:t>
      </w:r>
      <w:r>
        <w:rPr>
          <w:rFonts w:ascii="Times" w:hAnsi="Times"/>
          <w:b w:val="0"/>
          <w:i w:val="0"/>
          <w:sz w:val="26"/>
          <w:u w:val="none"/>
        </w:rPr>
        <w:t xml:space="preserve">and </w:t>
      </w:r>
      <w:r>
        <w:rPr>
          <w:rFonts w:ascii="Times" w:hAnsi="Times"/>
          <w:b w:val="0"/>
          <w:i w:val="0"/>
          <w:sz w:val="24"/>
          <w:u w:val="none"/>
        </w:rPr>
        <w:t xml:space="preserve">correct </w:t>
      </w:r>
      <w:r>
        <w:rPr>
          <w:rFonts w:ascii="Times" w:hAnsi="Times"/>
          <w:b w:val="0"/>
          <w:i w:val="0"/>
          <w:sz w:val="26"/>
          <w:u w:val="none"/>
        </w:rPr>
        <w:t xml:space="preserve">per </w:t>
      </w:r>
      <w:r>
        <w:rPr>
          <w:rFonts w:ascii="Times" w:hAnsi="Times"/>
          <w:b w:val="0"/>
          <w:i w:val="0"/>
          <w:sz w:val="26"/>
          <w:u w:val="none"/>
        </w:rPr>
        <w:t xml:space="preserve">the </w:t>
      </w:r>
      <w:r>
        <w:rPr>
          <w:rFonts w:ascii="Times" w:hAnsi="Times"/>
          <w:b w:val="0"/>
          <w:i w:val="0"/>
          <w:sz w:val="24"/>
          <w:u w:val="none"/>
        </w:rPr>
        <w:t xml:space="preserve">accounts </w:t>
      </w:r>
      <w:r>
        <w:rPr>
          <w:rFonts w:ascii="Times" w:hAnsi="Times"/>
          <w:b w:val="0"/>
          <w:i w:val="0"/>
          <w:sz w:val="26"/>
          <w:u w:val="none"/>
        </w:rPr>
        <w:t xml:space="preserve">of </w:t>
      </w:r>
      <w:r>
        <w:rPr>
          <w:rFonts w:ascii="Times" w:hAnsi="Times"/>
          <w:b w:val="0"/>
          <w:i w:val="0"/>
          <w:sz w:val="26"/>
          <w:u w:val="none"/>
        </w:rPr>
        <w:t xml:space="preserve">Hydroid, </w:t>
      </w:r>
      <w:r>
        <w:rPr>
          <w:rFonts w:ascii="Times" w:hAnsi="Times"/>
          <w:b w:val="0"/>
          <w:i w:val="0"/>
          <w:sz w:val="26"/>
          <w:u w:val="none"/>
        </w:rPr>
        <w:t xml:space="preserve">Inc. </w:t>
      </w:r>
    </w:p>
    <w:p>
      <w:r>
        <w:rPr>
          <w:rFonts w:ascii="Times" w:hAnsi="Times"/>
          <w:b w:val="0"/>
          <w:i w:val="0"/>
          <w:sz w:val="26"/>
          <w:u w:val="none"/>
        </w:rPr>
        <w:t xml:space="preserve">Janice </w:t>
      </w:r>
      <w:r>
        <w:rPr>
          <w:rFonts w:ascii="Times" w:hAnsi="Times"/>
          <w:b w:val="0"/>
          <w:i w:val="0"/>
          <w:sz w:val="24"/>
          <w:u w:val="none"/>
        </w:rPr>
        <w:t xml:space="preserve">Norton </w:t>
      </w:r>
      <w:r>
        <w:rPr>
          <w:rFonts w:ascii="Times" w:hAnsi="Times"/>
          <w:b w:val="0"/>
          <w:i w:val="0"/>
          <w:sz w:val="26"/>
          <w:u w:val="none"/>
        </w:rPr>
        <w:tab/>
        <w:tab/>
        <w:tab/>
        <w:tab/>
        <w:tab/>
        <w:t xml:space="preserve">&gt;&gt; </w:t>
      </w:r>
    </w:p>
    <w:p>
      <w:pPr>
        <w:spacing w:after="0"/>
        <w:jc w:val="center"/>
      </w:pPr>
      <w:r>
        <w:rPr>
          <w:rFonts w:ascii="Times" w:hAnsi="Times"/>
          <w:b w:val="0"/>
          <w:i w:val="0"/>
          <w:sz w:val="26"/>
          <w:u w:val="none"/>
        </w:rPr>
        <w:t xml:space="preserve">&lt;&lt; </w:t>
      </w:r>
    </w:p>
    <w:p>
      <w:pPr>
        <w:spacing w:after="0"/>
        <w:jc w:val="center"/>
      </w:pPr>
      <w:r>
        <w:rPr>
          <w:rFonts w:ascii="Times" w:hAnsi="Times"/>
          <w:b w:val="0"/>
          <w:i w:val="0"/>
          <w:sz w:val="26"/>
          <w:u w:val="none"/>
        </w:rPr>
        <w:t xml:space="preserve">Q </w:t>
      </w:r>
    </w:p>
    <w:p>
      <w:pPr>
        <w:spacing w:after="0"/>
      </w:pPr>
      <w:r>
        <w:rPr>
          <w:rFonts w:ascii="Times" w:hAnsi="Times"/>
          <w:b w:val="0"/>
          <w:i w:val="0"/>
          <w:sz w:val="24"/>
          <w:u w:val="none"/>
        </w:rPr>
        <w:t xml:space="preserve">Director </w:t>
      </w:r>
      <w:r>
        <w:rPr>
          <w:rFonts w:ascii="Times" w:hAnsi="Times"/>
          <w:b w:val="0"/>
          <w:i w:val="0"/>
          <w:sz w:val="26"/>
          <w:u w:val="none"/>
        </w:rPr>
        <w:t xml:space="preserve">of </w:t>
      </w:r>
      <w:r>
        <w:rPr>
          <w:rFonts w:ascii="Times" w:hAnsi="Times"/>
          <w:b w:val="0"/>
          <w:i w:val="0"/>
          <w:sz w:val="26"/>
          <w:u w:val="none"/>
        </w:rPr>
        <w:t xml:space="preserve">Finance </w:t>
      </w:r>
      <w:r>
        <w:rPr>
          <w:rFonts w:ascii="Times" w:hAnsi="Times"/>
          <w:b w:val="0"/>
          <w:i w:val="0"/>
          <w:sz w:val="26"/>
          <w:u w:val="none"/>
        </w:rPr>
        <w:tab/>
        <w:tab/>
        <w:tab/>
        <w:tab/>
        <w:tab/>
        <w:t xml:space="preserve">£X </w:t>
      </w:r>
    </w:p>
    <w:p>
      <w:pPr>
        <w:spacing w:after="0"/>
        <w:jc w:val="center"/>
      </w:pPr>
      <w:r>
        <w:rPr>
          <w:rFonts w:ascii="Times" w:hAnsi="Times"/>
          <w:b w:val="0"/>
          <w:i w:val="0"/>
          <w:sz w:val="26"/>
          <w:u w:val="none"/>
        </w:rPr>
        <w:t xml:space="preserve">Z) </w:t>
      </w:r>
    </w:p>
    <w:p>
      <w:pPr>
        <w:spacing w:after="0"/>
        <w:jc w:val="center"/>
      </w:pPr>
      <w:r>
        <w:rPr>
          <w:rFonts w:ascii="Times" w:hAnsi="Times"/>
          <w:b w:val="0"/>
          <w:i w:val="0"/>
          <w:sz w:val="24"/>
          <w:u w:val="none"/>
        </w:rPr>
        <w:t xml:space="preserve">I- </w:t>
      </w:r>
    </w:p>
    <w:p>
      <w:pPr>
        <w:spacing w:after="0"/>
        <w:jc w:val="center"/>
      </w:pPr>
      <w:r>
        <w:rPr>
          <w:rFonts w:ascii="Times" w:hAnsi="Times"/>
          <w:b w:val="0"/>
          <w:i w:val="0"/>
          <w:sz w:val="24"/>
          <w:u w:val="none"/>
        </w:rPr>
        <w:t xml:space="preserve">&lt;&lt; </w:t>
      </w:r>
    </w:p>
    <w:p>
      <w:pPr>
        <w:spacing w:after="0"/>
        <w:jc w:val="right"/>
      </w:pPr>
      <w:r>
        <w:rPr>
          <w:rFonts w:ascii="Times" w:hAnsi="Times"/>
          <w:b w:val="0"/>
          <w:i w:val="0"/>
          <w:sz w:val="24"/>
          <w:u w:val="none"/>
        </w:rPr>
        <w:t xml:space="preserve">CO </w:t>
      </w:r>
      <w:r>
        <w:rPr>
          <w:rFonts w:ascii="Times" w:hAnsi="Times"/>
          <w:b/>
          <w:i w:val="0"/>
          <w:sz w:val="20"/>
          <w:u w:val="none"/>
        </w:rPr>
        <w:tab/>
        <w:t xml:space="preserve">*A7FZSNDC* </w:t>
      </w:r>
    </w:p>
    <w:p>
      <w:pPr>
        <w:spacing w:after="0"/>
        <w:jc w:val="right"/>
      </w:pPr>
      <w:r>
        <w:rPr>
          <w:rFonts w:ascii="Times" w:hAnsi="Times"/>
          <w:b w:val="0"/>
          <w:i w:val="0"/>
          <w:sz w:val="18"/>
          <w:u w:val="none"/>
        </w:rPr>
        <w:t xml:space="preserve">A19 </w:t>
      </w:r>
      <w:r>
        <w:rPr>
          <w:rFonts w:ascii="Times" w:hAnsi="Times"/>
          <w:b w:val="0"/>
          <w:i w:val="0"/>
          <w:sz w:val="18"/>
          <w:u w:val="none"/>
        </w:rPr>
        <w:tab/>
        <w:t xml:space="preserve">06/10/2018 </w:t>
      </w:r>
      <w:r>
        <w:rPr>
          <w:rFonts w:ascii="Times" w:hAnsi="Times"/>
          <w:b w:val="0"/>
          <w:i w:val="0"/>
          <w:sz w:val="18"/>
          <w:u w:val="none"/>
        </w:rPr>
        <w:t xml:space="preserve">#275 </w:t>
      </w:r>
    </w:p>
    <w:p>
      <w:pPr>
        <w:spacing w:after="0"/>
        <w:jc w:val="right"/>
      </w:pPr>
      <w:r>
        <w:rPr>
          <w:rFonts w:ascii="Times" w:hAnsi="Times"/>
          <w:b w:val="0"/>
          <w:i w:val="0"/>
          <w:sz w:val="20"/>
          <w:u w:val="none"/>
        </w:rPr>
        <w:t xml:space="preserve">COMPANIES </w:t>
      </w:r>
      <w:r>
        <w:rPr>
          <w:rFonts w:ascii="Times" w:hAnsi="Times"/>
          <w:b w:val="0"/>
          <w:i w:val="0"/>
          <w:sz w:val="18"/>
          <w:u w:val="none"/>
        </w:rPr>
        <w:t xml:space="preserve">HOUSE </w:t>
      </w:r>
    </w:p>
    <w:p>
      <w:pPr>
        <w:jc w:val="right"/>
      </w:pPr>
      <w:r>
        <w:rPr>
          <w:rFonts w:ascii="Times" w:hAnsi="Times"/>
          <w:b w:val="0"/>
          <w:i w:val="0"/>
          <w:sz w:val="20"/>
          <w:u w:val="none"/>
        </w:rPr>
        <w:t xml:space="preserve">;3-S565 </w:t>
      </w:r>
      <w:r>
        <w:rPr>
          <w:rFonts w:ascii="Times" w:hAnsi="Times"/>
          <w:b w:val="0"/>
          <w:i w:val="0"/>
          <w:sz w:val="26"/>
          <w:u w:val="none"/>
        </w:rPr>
        <w:tab/>
        <w:tab/>
        <w:tab/>
        <w:tab/>
        <w:t xml:space="preserve">www, </w:t>
      </w:r>
      <w:r>
        <w:rPr>
          <w:rFonts w:ascii="Times" w:hAnsi="Times"/>
          <w:b w:val="0"/>
          <w:i w:val="0"/>
          <w:sz w:val="24"/>
          <w:u w:val="none"/>
        </w:rPr>
        <w:t xml:space="preserve">hydroid. </w:t>
      </w:r>
      <w:r>
        <w:rPr>
          <w:rFonts w:ascii="Times" w:hAnsi="Times"/>
          <w:b w:val="0"/>
          <w:i w:val="0"/>
          <w:sz w:val="24"/>
          <w:u w:val="none"/>
        </w:rPr>
        <w:t xml:space="preserve">com </w:t>
      </w:r>
    </w:p>
    <w:p>
      <w:pPr>
        <w:spacing w:after="0"/>
        <w:jc w:val="right"/>
      </w:pPr>
      <w:r>
        <w:rPr>
          <w:rFonts w:ascii="Times" w:hAnsi="Times"/>
          <w:b w:val="0"/>
          <w:i w:val="0"/>
          <w:sz w:val="22"/>
          <w:u w:val="none"/>
        </w:rPr>
        <w:t xml:space="preserve">■■■ </w:t>
      </w:r>
      <w:r>
        <w:rPr>
          <w:rFonts w:ascii="Times" w:hAnsi="Times"/>
          <w:b w:val="0"/>
          <w:i w:val="0"/>
          <w:sz w:val="24"/>
          <w:u w:val="none"/>
        </w:rPr>
        <w:t xml:space="preserve">.. v '' </w:t>
      </w:r>
      <w:r>
        <w:rPr>
          <w:rFonts w:ascii="Times" w:hAnsi="Times"/>
          <w:b w:val="0"/>
          <w:i w:val="0"/>
          <w:sz w:val="22"/>
          <w:u w:val="none"/>
        </w:rPr>
        <w:t xml:space="preserve">■ </w:t>
      </w:r>
      <w:r>
        <w:rPr>
          <w:rFonts w:ascii="Times" w:hAnsi="Times"/>
          <w:b w:val="0"/>
          <w:i w:val="0"/>
          <w:sz w:val="24"/>
          <w:u w:val="none"/>
        </w:rPr>
        <w:t xml:space="preserve">/;/; v; </w:t>
      </w:r>
      <w:r>
        <w:rPr>
          <w:rFonts w:ascii="Times" w:hAnsi="Times"/>
          <w:b w:val="0"/>
          <w:i w:val="0"/>
          <w:sz w:val="24"/>
          <w:u w:val="none"/>
        </w:rPr>
        <w:t xml:space="preserve">.. </w:t>
      </w:r>
      <w:r>
        <w:rPr>
          <w:rFonts w:ascii="Times" w:hAnsi="Times"/>
          <w:b w:val="0"/>
          <w:i w:val="0"/>
          <w:sz w:val="26"/>
          <w:u w:val="none"/>
        </w:rPr>
        <w:t xml:space="preserve">k </w:t>
      </w:r>
      <w:r>
        <w:rPr>
          <w:rFonts w:ascii="Times" w:hAnsi="Times"/>
          <w:b w:val="0"/>
          <w:i w:val="0"/>
          <w:sz w:val="24"/>
          <w:u w:val="none"/>
        </w:rPr>
        <w:t xml:space="preserve">o </w:t>
      </w:r>
      <w:r>
        <w:rPr>
          <w:rFonts w:ascii="Times" w:hAnsi="Times"/>
          <w:b w:val="0"/>
          <w:i w:val="0"/>
          <w:sz w:val="24"/>
          <w:u w:val="none"/>
        </w:rPr>
        <w:t xml:space="preserve">n </w:t>
      </w:r>
      <w:r>
        <w:rPr>
          <w:rFonts w:ascii="Times" w:hAnsi="Times"/>
          <w:b w:val="0"/>
          <w:i w:val="0"/>
          <w:sz w:val="24"/>
          <w:u w:val="none"/>
        </w:rPr>
        <w:t xml:space="preserve">£ $ </w:t>
      </w:r>
      <w:r>
        <w:rPr>
          <w:rFonts w:ascii="Times" w:hAnsi="Times"/>
          <w:b w:val="0"/>
          <w:i w:val="0"/>
          <w:sz w:val="26"/>
          <w:u w:val="none"/>
        </w:rPr>
        <w:t xml:space="preserve">b </w:t>
      </w:r>
      <w:r>
        <w:rPr>
          <w:rFonts w:ascii="Times" w:hAnsi="Times"/>
          <w:b w:val="0"/>
          <w:i w:val="0"/>
          <w:sz w:val="24"/>
          <w:u w:val="none"/>
        </w:rPr>
        <w:t xml:space="preserve">e </w:t>
      </w:r>
      <w:r>
        <w:rPr>
          <w:rFonts w:ascii="Times" w:hAnsi="Times"/>
          <w:b w:val="0"/>
          <w:i w:val="0"/>
          <w:sz w:val="24"/>
          <w:u w:val="none"/>
        </w:rPr>
        <w:t xml:space="preserve">r </w:t>
      </w:r>
      <w:r>
        <w:rPr>
          <w:rFonts w:ascii="Times" w:hAnsi="Times"/>
          <w:b w:val="0"/>
          <w:i w:val="0"/>
          <w:sz w:val="24"/>
          <w:u w:val="none"/>
        </w:rPr>
        <w:t xml:space="preserve">&lt;&lt; </w:t>
      </w:r>
      <w:r>
        <w:rPr>
          <w:rFonts w:ascii="Times" w:hAnsi="Times"/>
          <w:b w:val="0"/>
          <w:i w:val="0"/>
          <w:sz w:val="22"/>
          <w:u w:val="none"/>
        </w:rPr>
        <w:t xml:space="preserve">■ </w:t>
      </w:r>
      <w:r>
        <w:rPr>
          <w:rFonts w:ascii="Times" w:hAnsi="Times"/>
          <w:b w:val="0"/>
          <w:i w:val="0"/>
          <w:sz w:val="26"/>
          <w:u w:val="none"/>
        </w:rPr>
        <w:t xml:space="preserve">.. </w:t>
      </w:r>
      <w:r>
        <w:rPr>
          <w:rFonts w:ascii="Times" w:hAnsi="Times"/>
          <w:b w:val="0"/>
          <w:i w:val="0"/>
          <w:sz w:val="24"/>
          <w:u w:val="none"/>
        </w:rPr>
        <w:t xml:space="preserve">c </w:t>
      </w:r>
      <w:r>
        <w:rPr>
          <w:rFonts w:ascii="Times" w:hAnsi="Times"/>
          <w:b w:val="0"/>
          <w:i w:val="0"/>
          <w:sz w:val="26"/>
          <w:u w:val="none"/>
        </w:rPr>
        <w:t xml:space="preserve">o </w:t>
      </w:r>
      <w:r>
        <w:rPr>
          <w:rFonts w:ascii="Times" w:hAnsi="Times"/>
          <w:b w:val="0"/>
          <w:i w:val="0"/>
          <w:sz w:val="24"/>
          <w:u w:val="none"/>
        </w:rPr>
        <w:t xml:space="preserve">m </w:t>
      </w:r>
    </w:p>
    <w:p>
      <w:r>
        <w:br w:type="page"/>
      </w:r>
    </w:p>
    <w:p>
      <w:r>
        <w:rPr>
          <w:rFonts w:ascii="Times" w:hAnsi="Times"/>
          <w:b/>
          <w:i w:val="0"/>
          <w:sz w:val="34"/>
          <w:u w:val="none"/>
        </w:rPr>
        <w:t xml:space="preserve">A KONGSBERG  </w:t>
      </w:r>
      <w:r>
        <w:rPr>
          <w:rFonts w:ascii="Times" w:hAnsi="Times"/>
          <w:b w:val="0"/>
          <w:i w:val="0"/>
          <w:sz w:val="22"/>
          <w:u w:val="none"/>
        </w:rPr>
        <w:t xml:space="preserve">company </w:t>
      </w:r>
    </w:p>
    <w:p>
      <w:pPr>
        <w:spacing w:after="0"/>
        <w:jc w:val="right"/>
      </w:pPr>
      <w:r>
        <w:rPr>
          <w:rFonts w:ascii="Times" w:hAnsi="Times"/>
          <w:b/>
          <w:i w:val="0"/>
          <w:sz w:val="22"/>
          <w:u w:val="none"/>
        </w:rPr>
        <w:t xml:space="preserve">KONGSBERG </w:t>
      </w:r>
    </w:p>
    <w:p>
      <w:pPr>
        <w:jc w:val="center"/>
      </w:pPr>
      <w:r>
        <w:rPr>
          <w:rFonts w:ascii="Times" w:hAnsi="Times"/>
          <w:b/>
          <w:i w:val="0"/>
          <w:sz w:val="24"/>
          <w:u w:val="none"/>
        </w:rPr>
        <w:t xml:space="preserve">Balance </w:t>
      </w:r>
      <w:r>
        <w:rPr>
          <w:rFonts w:ascii="Times" w:hAnsi="Times"/>
          <w:b/>
          <w:i w:val="0"/>
          <w:sz w:val="26"/>
          <w:u w:val="none"/>
        </w:rPr>
        <w:t xml:space="preserve">Sheet </w:t>
      </w:r>
    </w:p>
    <w:p>
      <w:pPr>
        <w:spacing w:after="0"/>
        <w:jc w:val="center"/>
      </w:pPr>
      <w:r>
        <w:rPr>
          <w:rFonts w:ascii="Times" w:hAnsi="Times"/>
          <w:b/>
          <w:i w:val="0"/>
          <w:sz w:val="26"/>
          <w:u w:val="none"/>
        </w:rPr>
        <w:t xml:space="preserve">Year </w:t>
      </w:r>
      <w:r>
        <w:rPr>
          <w:rFonts w:ascii="Times" w:hAnsi="Times"/>
          <w:b/>
          <w:i w:val="0"/>
          <w:sz w:val="24"/>
          <w:u w:val="none"/>
        </w:rPr>
        <w:t xml:space="preserve">Ending </w:t>
      </w:r>
      <w:r>
        <w:rPr>
          <w:rFonts w:ascii="Times" w:hAnsi="Times"/>
          <w:b/>
          <w:i w:val="0"/>
          <w:sz w:val="24"/>
          <w:u w:val="none"/>
        </w:rPr>
        <w:t xml:space="preserve">December 31 </w:t>
      </w:r>
    </w:p>
    <w:p>
      <w:pPr>
        <w:spacing w:after="0"/>
        <w:jc w:val="center"/>
      </w:pPr>
      <w:r>
        <w:rPr>
          <w:rFonts w:ascii="Times" w:hAnsi="Times"/>
          <w:b/>
          <w:i w:val="0"/>
          <w:sz w:val="24"/>
          <w:u w:val="none"/>
        </w:rPr>
        <w:t xml:space="preserve">All Amounts Shown </w:t>
      </w:r>
      <w:r>
        <w:rPr>
          <w:rFonts w:ascii="Times" w:hAnsi="Times"/>
          <w:b/>
          <w:i w:val="0"/>
          <w:sz w:val="26"/>
          <w:u w:val="none"/>
        </w:rPr>
        <w:t xml:space="preserve">in </w:t>
      </w:r>
      <w:r>
        <w:rPr>
          <w:rFonts w:ascii="Times" w:hAnsi="Times"/>
          <w:b/>
          <w:i w:val="0"/>
          <w:sz w:val="24"/>
          <w:u w:val="none"/>
        </w:rPr>
        <w:t xml:space="preserve">USD </w:t>
      </w:r>
    </w:p>
    <w:p>
      <w:pPr>
        <w:jc w:val="right"/>
      </w:pPr>
      <w:r>
        <w:rPr>
          <w:rFonts w:ascii="Times" w:hAnsi="Times"/>
          <w:b/>
          <w:i w:val="0"/>
          <w:sz w:val="24"/>
          <w:u w:val="none"/>
        </w:rPr>
        <w:t xml:space="preserve">2016 </w:t>
      </w:r>
      <w:r>
        <w:rPr>
          <w:rFonts w:ascii="Times" w:hAnsi="Times"/>
          <w:b/>
          <w:i w:val="0"/>
          <w:sz w:val="24"/>
          <w:u w:val="none"/>
        </w:rPr>
        <w:tab/>
        <w:t xml:space="preserve">2017 </w:t>
      </w:r>
    </w:p>
    <w:p>
      <w:pPr>
        <w:spacing w:after="0"/>
      </w:pPr>
      <w:r>
        <w:rPr>
          <w:rFonts w:ascii="Times" w:hAnsi="Times"/>
          <w:b/>
          <w:i w:val="0"/>
          <w:sz w:val="26"/>
          <w:u w:val="none"/>
        </w:rPr>
        <w:t xml:space="preserve">ASSETS </w:t>
      </w:r>
    </w:p>
    <w:p>
      <w:pPr>
        <w:spacing w:after="0"/>
        <w:jc w:val="center"/>
      </w:pPr>
      <w:r>
        <w:rPr>
          <w:rFonts w:ascii="Times" w:hAnsi="Times"/>
          <w:b/>
          <w:i w:val="0"/>
          <w:sz w:val="24"/>
          <w:u w:val="none"/>
        </w:rPr>
        <w:t xml:space="preserve">Total </w:t>
      </w:r>
      <w:r>
        <w:rPr>
          <w:rFonts w:ascii="Times" w:hAnsi="Times"/>
          <w:b/>
          <w:i w:val="0"/>
          <w:sz w:val="26"/>
          <w:u w:val="none"/>
        </w:rPr>
        <w:t xml:space="preserve">Current </w:t>
      </w:r>
      <w:r>
        <w:rPr>
          <w:rFonts w:ascii="Times" w:hAnsi="Times"/>
          <w:b/>
          <w:i w:val="0"/>
          <w:sz w:val="24"/>
          <w:u w:val="none"/>
        </w:rPr>
        <w:t xml:space="preserve">Assets </w:t>
      </w:r>
      <w:r>
        <w:rPr>
          <w:rFonts w:ascii="Times" w:hAnsi="Times"/>
          <w:b w:val="0"/>
          <w:i w:val="0"/>
          <w:sz w:val="26"/>
          <w:u w:val="none"/>
        </w:rPr>
        <w:tab/>
        <w:t xml:space="preserve">44,765,898 </w:t>
      </w:r>
      <w:r>
        <w:rPr>
          <w:rFonts w:ascii="Times" w:hAnsi="Times"/>
          <w:b w:val="0"/>
          <w:i w:val="0"/>
          <w:sz w:val="24"/>
          <w:u w:val="none"/>
        </w:rPr>
        <w:t xml:space="preserve">58,859,194 </w:t>
      </w:r>
    </w:p>
    <w:p>
      <w:pPr>
        <w:jc w:val="center"/>
      </w:pPr>
      <w:r>
        <w:rPr>
          <w:rFonts w:ascii="Times" w:hAnsi="Times"/>
          <w:b w:val="0"/>
          <w:i w:val="0"/>
          <w:sz w:val="26"/>
          <w:u w:val="none"/>
        </w:rPr>
        <w:t xml:space="preserve">PP&amp;E </w:t>
      </w:r>
      <w:r>
        <w:rPr>
          <w:rFonts w:ascii="Times" w:hAnsi="Times"/>
          <w:b w:val="0"/>
          <w:i w:val="0"/>
          <w:sz w:val="24"/>
          <w:u w:val="none"/>
        </w:rPr>
        <w:tab/>
        <w:tab/>
        <w:tab/>
        <w:tab/>
        <w:t xml:space="preserve">28,136,689 </w:t>
      </w:r>
      <w:r>
        <w:rPr>
          <w:rFonts w:ascii="Times" w:hAnsi="Times"/>
          <w:b w:val="0"/>
          <w:i w:val="0"/>
          <w:sz w:val="24"/>
          <w:u w:val="none"/>
        </w:rPr>
        <w:t xml:space="preserve">29,476,173 </w:t>
      </w:r>
    </w:p>
    <w:p>
      <w:pPr>
        <w:spacing w:after="0"/>
        <w:jc w:val="center"/>
      </w:pPr>
      <w:r>
        <w:rPr>
          <w:rFonts w:ascii="Times" w:hAnsi="Times"/>
          <w:b w:val="0"/>
          <w:i w:val="0"/>
          <w:sz w:val="26"/>
          <w:u w:val="none"/>
        </w:rPr>
        <w:t xml:space="preserve">Accumulated </w:t>
      </w:r>
      <w:r>
        <w:rPr>
          <w:rFonts w:ascii="Times" w:hAnsi="Times"/>
          <w:b w:val="0"/>
          <w:i w:val="0"/>
          <w:sz w:val="26"/>
          <w:u w:val="none"/>
        </w:rPr>
        <w:t xml:space="preserve">Deprec. </w:t>
      </w:r>
      <w:r>
        <w:rPr>
          <w:rFonts w:ascii="Times" w:hAnsi="Times"/>
          <w:b w:val="0"/>
          <w:i w:val="0"/>
          <w:sz w:val="24"/>
          <w:u w:val="none"/>
        </w:rPr>
        <w:tab/>
        <w:t xml:space="preserve">-5,412,217 </w:t>
      </w:r>
      <w:r>
        <w:rPr>
          <w:rFonts w:ascii="Times" w:hAnsi="Times"/>
          <w:b w:val="0"/>
          <w:i w:val="0"/>
          <w:sz w:val="26"/>
          <w:u w:val="none"/>
        </w:rPr>
        <w:t xml:space="preserve">-6,827,084 </w:t>
      </w:r>
    </w:p>
    <w:p>
      <w:pPr>
        <w:spacing w:after="0"/>
        <w:jc w:val="center"/>
      </w:pPr>
      <w:r>
        <w:rPr>
          <w:rFonts w:ascii="Times" w:hAnsi="Times"/>
          <w:b/>
          <w:i w:val="0"/>
          <w:sz w:val="26"/>
          <w:u w:val="none"/>
        </w:rPr>
        <w:t xml:space="preserve">NET </w:t>
      </w:r>
      <w:r>
        <w:rPr>
          <w:rFonts w:ascii="Times" w:hAnsi="Times"/>
          <w:b/>
          <w:i w:val="0"/>
          <w:sz w:val="24"/>
          <w:u w:val="none"/>
        </w:rPr>
        <w:t xml:space="preserve">PP&amp;E </w:t>
      </w:r>
      <w:r>
        <w:rPr>
          <w:rFonts w:ascii="Times" w:hAnsi="Times"/>
          <w:b w:val="0"/>
          <w:i w:val="0"/>
          <w:sz w:val="24"/>
          <w:u w:val="none"/>
        </w:rPr>
        <w:tab/>
        <w:tab/>
        <w:tab/>
        <w:t xml:space="preserve">22,724,472 </w:t>
      </w:r>
      <w:r>
        <w:rPr>
          <w:rFonts w:ascii="Times" w:hAnsi="Times"/>
          <w:b w:val="0"/>
          <w:i w:val="0"/>
          <w:sz w:val="24"/>
          <w:u w:val="none"/>
        </w:rPr>
        <w:t xml:space="preserve">22,649,089 </w:t>
      </w:r>
    </w:p>
    <w:p>
      <w:pPr>
        <w:jc w:val="center"/>
      </w:pPr>
      <w:r>
        <w:rPr>
          <w:rFonts w:ascii="Times" w:hAnsi="Times"/>
          <w:b w:val="0"/>
          <w:i w:val="0"/>
          <w:sz w:val="26"/>
          <w:u w:val="none"/>
        </w:rPr>
        <w:t xml:space="preserve">Intangible </w:t>
      </w:r>
      <w:r>
        <w:rPr>
          <w:rFonts w:ascii="Times" w:hAnsi="Times"/>
          <w:b w:val="0"/>
          <w:i w:val="0"/>
          <w:sz w:val="24"/>
          <w:u w:val="none"/>
        </w:rPr>
        <w:t xml:space="preserve">Assets </w:t>
      </w:r>
      <w:r>
        <w:rPr>
          <w:rFonts w:ascii="Times" w:hAnsi="Times"/>
          <w:b w:val="0"/>
          <w:i w:val="0"/>
          <w:sz w:val="24"/>
          <w:u w:val="none"/>
        </w:rPr>
        <w:tab/>
        <w:tab/>
        <w:t xml:space="preserve">75,336,535 </w:t>
      </w:r>
      <w:r>
        <w:rPr>
          <w:rFonts w:ascii="Times" w:hAnsi="Times"/>
          <w:b w:val="0"/>
          <w:i w:val="0"/>
          <w:sz w:val="24"/>
          <w:u w:val="none"/>
        </w:rPr>
        <w:t xml:space="preserve">75,336,535 </w:t>
      </w:r>
    </w:p>
    <w:p>
      <w:pPr>
        <w:spacing w:after="0"/>
        <w:jc w:val="center"/>
      </w:pPr>
      <w:r>
        <w:rPr>
          <w:rFonts w:ascii="Times" w:hAnsi="Times"/>
          <w:b w:val="0"/>
          <w:i w:val="0"/>
          <w:sz w:val="24"/>
          <w:u w:val="none"/>
        </w:rPr>
        <w:t xml:space="preserve">Accumulated </w:t>
      </w:r>
      <w:r>
        <w:rPr>
          <w:rFonts w:ascii="Times" w:hAnsi="Times"/>
          <w:b w:val="0"/>
          <w:i w:val="0"/>
          <w:sz w:val="26"/>
          <w:u w:val="none"/>
        </w:rPr>
        <w:t xml:space="preserve">Amortization </w:t>
      </w:r>
      <w:r>
        <w:rPr>
          <w:rFonts w:ascii="Times" w:hAnsi="Times"/>
          <w:b w:val="0"/>
          <w:i w:val="0"/>
          <w:sz w:val="26"/>
          <w:u w:val="none"/>
        </w:rPr>
        <w:tab/>
        <w:t xml:space="preserve">-26,783,250 </w:t>
      </w:r>
      <w:r>
        <w:rPr>
          <w:rFonts w:ascii="Times" w:hAnsi="Times"/>
          <w:b w:val="0"/>
          <w:i w:val="0"/>
          <w:sz w:val="24"/>
          <w:u w:val="none"/>
        </w:rPr>
        <w:t xml:space="preserve">-29,918,850 </w:t>
      </w:r>
    </w:p>
    <w:p>
      <w:pPr>
        <w:spacing w:after="0"/>
        <w:jc w:val="center"/>
      </w:pPr>
      <w:r>
        <w:rPr>
          <w:rFonts w:ascii="Times" w:hAnsi="Times"/>
          <w:b w:val="0"/>
          <w:i w:val="0"/>
          <w:sz w:val="24"/>
          <w:u w:val="none"/>
        </w:rPr>
        <w:t xml:space="preserve">Other </w:t>
      </w:r>
      <w:r>
        <w:rPr>
          <w:rFonts w:ascii="Times" w:hAnsi="Times"/>
          <w:b w:val="0"/>
          <w:i w:val="0"/>
          <w:sz w:val="26"/>
          <w:u w:val="none"/>
        </w:rPr>
        <w:t xml:space="preserve">Assets </w:t>
      </w:r>
      <w:r>
        <w:rPr>
          <w:rFonts w:ascii="Times" w:hAnsi="Times"/>
          <w:b w:val="0"/>
          <w:i w:val="0"/>
          <w:sz w:val="26"/>
          <w:u w:val="none"/>
        </w:rPr>
        <w:tab/>
        <w:tab/>
        <w:tab/>
        <w:t xml:space="preserve">300,000 </w:t>
      </w:r>
      <w:r>
        <w:rPr>
          <w:rFonts w:ascii="Times" w:hAnsi="Times"/>
          <w:b w:val="0"/>
          <w:i w:val="0"/>
          <w:sz w:val="24"/>
          <w:u w:val="none"/>
        </w:rPr>
        <w:t xml:space="preserve">300,000 </w:t>
      </w:r>
    </w:p>
    <w:p>
      <w:pPr>
        <w:spacing w:after="0"/>
        <w:jc w:val="center"/>
      </w:pPr>
      <w:r>
        <w:rPr>
          <w:rFonts w:ascii="Times" w:hAnsi="Times"/>
          <w:b/>
          <w:i w:val="0"/>
          <w:sz w:val="24"/>
          <w:u w:val="none"/>
        </w:rPr>
        <w:t xml:space="preserve">NET </w:t>
      </w:r>
      <w:r>
        <w:rPr>
          <w:rFonts w:ascii="Times" w:hAnsi="Times"/>
          <w:b/>
          <w:i w:val="0"/>
          <w:sz w:val="26"/>
          <w:u w:val="none"/>
        </w:rPr>
        <w:t xml:space="preserve">INTANGIBLE </w:t>
      </w:r>
      <w:r>
        <w:rPr>
          <w:rFonts w:ascii="Times" w:hAnsi="Times"/>
          <w:b/>
          <w:i w:val="0"/>
          <w:sz w:val="26"/>
          <w:u w:val="none"/>
        </w:rPr>
        <w:t xml:space="preserve">ASSETS </w:t>
      </w:r>
      <w:r>
        <w:rPr>
          <w:rFonts w:ascii="Times" w:hAnsi="Times"/>
          <w:b w:val="0"/>
          <w:i w:val="0"/>
          <w:sz w:val="24"/>
          <w:u w:val="none"/>
        </w:rPr>
        <w:tab/>
        <w:t xml:space="preserve">48,853,285 </w:t>
      </w:r>
      <w:r>
        <w:rPr>
          <w:rFonts w:ascii="Times" w:hAnsi="Times"/>
          <w:b w:val="0"/>
          <w:i w:val="0"/>
          <w:sz w:val="24"/>
          <w:u w:val="none"/>
        </w:rPr>
        <w:t xml:space="preserve">45,717,685 </w:t>
      </w:r>
    </w:p>
    <w:p>
      <w:pPr>
        <w:jc w:val="center"/>
      </w:pPr>
      <w:r>
        <w:rPr>
          <w:rFonts w:ascii="Times" w:hAnsi="Times"/>
          <w:b/>
          <w:i w:val="0"/>
          <w:sz w:val="26"/>
          <w:u w:val="none"/>
        </w:rPr>
        <w:t xml:space="preserve">TOTAL </w:t>
      </w:r>
      <w:r>
        <w:rPr>
          <w:rFonts w:ascii="Times" w:hAnsi="Times"/>
          <w:b/>
          <w:i w:val="0"/>
          <w:sz w:val="26"/>
          <w:u w:val="none"/>
        </w:rPr>
        <w:t xml:space="preserve">ASSETS </w:t>
      </w:r>
      <w:r>
        <w:rPr>
          <w:rFonts w:ascii="Times" w:hAnsi="Times"/>
          <w:b w:val="0"/>
          <w:i w:val="0"/>
          <w:sz w:val="26"/>
          <w:u w:val="none"/>
        </w:rPr>
        <w:tab/>
        <w:tab/>
        <w:t xml:space="preserve">116,343,655 </w:t>
      </w:r>
      <w:r>
        <w:rPr>
          <w:rFonts w:ascii="Times" w:hAnsi="Times"/>
          <w:b w:val="0"/>
          <w:i w:val="0"/>
          <w:sz w:val="26"/>
          <w:u w:val="none"/>
        </w:rPr>
        <w:t xml:space="preserve">127,225,969 </w:t>
      </w:r>
    </w:p>
    <w:p>
      <w:r>
        <w:rPr>
          <w:rFonts w:ascii="Times" w:hAnsi="Times"/>
          <w:b/>
          <w:i w:val="0"/>
          <w:sz w:val="26"/>
          <w:u w:val="none"/>
        </w:rPr>
        <w:t xml:space="preserve">LIABILITIES </w:t>
      </w:r>
      <w:r>
        <w:rPr>
          <w:rFonts w:ascii="Times" w:hAnsi="Times"/>
          <w:b/>
          <w:i w:val="0"/>
          <w:sz w:val="24"/>
          <w:u w:val="none"/>
        </w:rPr>
        <w:t xml:space="preserve">&amp;&amp; </w:t>
      </w:r>
      <w:r>
        <w:rPr>
          <w:rFonts w:ascii="Times" w:hAnsi="Times"/>
          <w:b/>
          <w:i w:val="0"/>
          <w:sz w:val="26"/>
          <w:u w:val="none"/>
        </w:rPr>
        <w:t xml:space="preserve">S/E </w:t>
      </w:r>
    </w:p>
    <w:p>
      <w:pPr>
        <w:spacing w:after="0"/>
        <w:jc w:val="center"/>
      </w:pPr>
      <w:r>
        <w:rPr>
          <w:rFonts w:ascii="Times" w:hAnsi="Times"/>
          <w:b/>
          <w:i w:val="0"/>
          <w:sz w:val="26"/>
          <w:u w:val="none"/>
        </w:rPr>
        <w:t xml:space="preserve">Total </w:t>
      </w:r>
      <w:r>
        <w:rPr>
          <w:rFonts w:ascii="Times" w:hAnsi="Times"/>
          <w:b/>
          <w:i w:val="0"/>
          <w:sz w:val="24"/>
          <w:u w:val="none"/>
        </w:rPr>
        <w:t xml:space="preserve">Current </w:t>
      </w:r>
      <w:r>
        <w:rPr>
          <w:rFonts w:ascii="Times" w:hAnsi="Times"/>
          <w:b/>
          <w:i w:val="0"/>
          <w:sz w:val="26"/>
          <w:u w:val="none"/>
        </w:rPr>
        <w:t xml:space="preserve">Liabilities </w:t>
      </w:r>
      <w:r>
        <w:rPr>
          <w:rFonts w:ascii="Times" w:hAnsi="Times"/>
          <w:b w:val="0"/>
          <w:i w:val="0"/>
          <w:sz w:val="24"/>
          <w:u w:val="none"/>
        </w:rPr>
        <w:tab/>
        <w:t xml:space="preserve">9,908,434 </w:t>
      </w:r>
      <w:r>
        <w:rPr>
          <w:rFonts w:ascii="Times" w:hAnsi="Times"/>
          <w:b w:val="0"/>
          <w:i w:val="0"/>
          <w:sz w:val="26"/>
          <w:u w:val="none"/>
        </w:rPr>
        <w:t xml:space="preserve">21,397,845 </w:t>
      </w:r>
    </w:p>
    <w:p>
      <w:pPr>
        <w:jc w:val="center"/>
      </w:pPr>
      <w:r>
        <w:rPr>
          <w:rFonts w:ascii="Times" w:hAnsi="Times"/>
          <w:b w:val="0"/>
          <w:i w:val="0"/>
          <w:sz w:val="24"/>
          <w:u w:val="none"/>
        </w:rPr>
        <w:t xml:space="preserve">Notes </w:t>
      </w:r>
      <w:r>
        <w:rPr>
          <w:rFonts w:ascii="Times" w:hAnsi="Times"/>
          <w:b w:val="0"/>
          <w:i w:val="0"/>
          <w:sz w:val="26"/>
          <w:u w:val="none"/>
        </w:rPr>
        <w:t xml:space="preserve">Payable </w:t>
      </w:r>
      <w:r>
        <w:rPr>
          <w:rFonts w:ascii="Times" w:hAnsi="Times"/>
          <w:b w:val="0"/>
          <w:i w:val="0"/>
          <w:sz w:val="24"/>
          <w:u w:val="none"/>
        </w:rPr>
        <w:tab/>
        <w:tab/>
        <w:t xml:space="preserve">60,389,765 </w:t>
      </w:r>
      <w:r>
        <w:rPr>
          <w:rFonts w:ascii="Times" w:hAnsi="Times"/>
          <w:b w:val="0"/>
          <w:i w:val="0"/>
          <w:sz w:val="26"/>
          <w:u w:val="none"/>
        </w:rPr>
        <w:t xml:space="preserve">56,289,765 </w:t>
      </w:r>
    </w:p>
    <w:p>
      <w:pPr>
        <w:jc w:val="center"/>
      </w:pPr>
      <w:r>
        <w:rPr>
          <w:rFonts w:ascii="Times" w:hAnsi="Times"/>
          <w:b/>
          <w:i w:val="0"/>
          <w:sz w:val="26"/>
          <w:u w:val="none"/>
        </w:rPr>
        <w:t xml:space="preserve">Total </w:t>
      </w:r>
      <w:r>
        <w:rPr>
          <w:rFonts w:ascii="Times" w:hAnsi="Times"/>
          <w:b/>
          <w:i w:val="0"/>
          <w:sz w:val="26"/>
          <w:u w:val="none"/>
        </w:rPr>
        <w:t xml:space="preserve">Liabilities </w:t>
      </w:r>
      <w:r>
        <w:rPr>
          <w:rFonts w:ascii="Times" w:hAnsi="Times"/>
          <w:b w:val="0"/>
          <w:i w:val="0"/>
          <w:sz w:val="24"/>
          <w:u w:val="none"/>
        </w:rPr>
        <w:tab/>
        <w:tab/>
        <w:t xml:space="preserve">70,298,200 </w:t>
      </w:r>
      <w:r>
        <w:rPr>
          <w:rFonts w:ascii="Times" w:hAnsi="Times"/>
          <w:b w:val="0"/>
          <w:i w:val="0"/>
          <w:sz w:val="24"/>
          <w:u w:val="none"/>
        </w:rPr>
        <w:t xml:space="preserve">77,687,610 </w:t>
      </w:r>
    </w:p>
    <w:p>
      <w:pPr>
        <w:jc w:val="center"/>
      </w:pPr>
      <w:r>
        <w:rPr>
          <w:rFonts w:ascii="Times" w:hAnsi="Times"/>
          <w:b w:val="0"/>
          <w:i w:val="0"/>
          <w:sz w:val="26"/>
          <w:u w:val="none"/>
        </w:rPr>
        <w:t xml:space="preserve">Common </w:t>
      </w:r>
      <w:r>
        <w:rPr>
          <w:rFonts w:ascii="Times" w:hAnsi="Times"/>
          <w:b w:val="0"/>
          <w:i w:val="0"/>
          <w:sz w:val="26"/>
          <w:u w:val="none"/>
        </w:rPr>
        <w:t xml:space="preserve">Stock </w:t>
      </w:r>
      <w:r>
        <w:rPr>
          <w:rFonts w:ascii="Times" w:hAnsi="Times"/>
          <w:b w:val="0"/>
          <w:i w:val="0"/>
          <w:sz w:val="26"/>
          <w:u w:val="none"/>
        </w:rPr>
        <w:tab/>
        <w:tab/>
        <w:t xml:space="preserve">16,000,000 </w:t>
      </w:r>
      <w:r>
        <w:rPr>
          <w:rFonts w:ascii="Times" w:hAnsi="Times"/>
          <w:b w:val="0"/>
          <w:i w:val="0"/>
          <w:sz w:val="24"/>
          <w:u w:val="none"/>
        </w:rPr>
        <w:t xml:space="preserve">16,000,000 </w:t>
      </w:r>
    </w:p>
    <w:p>
      <w:pPr>
        <w:spacing w:after="0"/>
        <w:jc w:val="center"/>
      </w:pPr>
      <w:r>
        <w:rPr>
          <w:rFonts w:ascii="Times" w:hAnsi="Times"/>
          <w:b w:val="0"/>
          <w:i w:val="0"/>
          <w:sz w:val="24"/>
          <w:u w:val="none"/>
        </w:rPr>
        <w:t xml:space="preserve">Retained </w:t>
      </w:r>
      <w:r>
        <w:rPr>
          <w:rFonts w:ascii="Times" w:hAnsi="Times"/>
          <w:b w:val="0"/>
          <w:i w:val="0"/>
          <w:sz w:val="24"/>
          <w:u w:val="none"/>
        </w:rPr>
        <w:t xml:space="preserve">Earnings </w:t>
      </w:r>
      <w:r>
        <w:rPr>
          <w:rFonts w:ascii="Times" w:hAnsi="Times"/>
          <w:b w:val="0"/>
          <w:i w:val="0"/>
          <w:sz w:val="26"/>
          <w:u w:val="none"/>
        </w:rPr>
        <w:tab/>
        <w:tab/>
        <w:t xml:space="preserve">30,045,456 </w:t>
      </w:r>
      <w:r>
        <w:rPr>
          <w:rFonts w:ascii="Times" w:hAnsi="Times"/>
          <w:b w:val="0"/>
          <w:i w:val="0"/>
          <w:sz w:val="24"/>
          <w:u w:val="none"/>
        </w:rPr>
        <w:t xml:space="preserve">33.538.359 </w:t>
      </w:r>
    </w:p>
    <w:p>
      <w:pPr>
        <w:spacing w:after="0"/>
        <w:jc w:val="center"/>
      </w:pPr>
      <w:r>
        <w:rPr>
          <w:rFonts w:ascii="Times" w:hAnsi="Times"/>
          <w:b/>
          <w:i w:val="0"/>
          <w:sz w:val="24"/>
          <w:u w:val="none"/>
        </w:rPr>
        <w:t xml:space="preserve">Total Stockholders </w:t>
      </w:r>
      <w:r>
        <w:rPr>
          <w:rFonts w:ascii="Times" w:hAnsi="Times"/>
          <w:b/>
          <w:i w:val="0"/>
          <w:sz w:val="26"/>
          <w:u w:val="none"/>
        </w:rPr>
        <w:t xml:space="preserve">Equity </w:t>
      </w:r>
      <w:r>
        <w:rPr>
          <w:rFonts w:ascii="Times" w:hAnsi="Times"/>
          <w:b w:val="0"/>
          <w:i w:val="0"/>
          <w:sz w:val="24"/>
          <w:u w:val="none"/>
        </w:rPr>
        <w:tab/>
        <w:t xml:space="preserve">46,045,456 </w:t>
      </w:r>
      <w:r>
        <w:rPr>
          <w:rFonts w:ascii="Times" w:hAnsi="Times"/>
          <w:b w:val="0"/>
          <w:i w:val="0"/>
          <w:sz w:val="24"/>
          <w:u w:val="none"/>
        </w:rPr>
        <w:t xml:space="preserve">49.538.359 </w:t>
      </w:r>
    </w:p>
    <w:p>
      <w:pPr>
        <w:jc w:val="center"/>
      </w:pPr>
      <w:r>
        <w:rPr>
          <w:rFonts w:ascii="Times" w:hAnsi="Times"/>
          <w:b/>
          <w:i w:val="0"/>
          <w:sz w:val="24"/>
          <w:u w:val="none"/>
        </w:rPr>
        <w:t xml:space="preserve">TOTAL </w:t>
      </w:r>
      <w:r>
        <w:rPr>
          <w:rFonts w:ascii="Times" w:hAnsi="Times"/>
          <w:b/>
          <w:i w:val="0"/>
          <w:sz w:val="24"/>
          <w:u w:val="none"/>
        </w:rPr>
        <w:t xml:space="preserve">LIABILITIES </w:t>
      </w:r>
      <w:r>
        <w:rPr>
          <w:rFonts w:ascii="Times" w:hAnsi="Times"/>
          <w:b/>
          <w:i w:val="0"/>
          <w:sz w:val="24"/>
          <w:u w:val="none"/>
        </w:rPr>
        <w:t xml:space="preserve">&amp;&amp; </w:t>
      </w:r>
      <w:r>
        <w:rPr>
          <w:rFonts w:ascii="Times" w:hAnsi="Times"/>
          <w:b/>
          <w:i w:val="0"/>
          <w:sz w:val="26"/>
          <w:u w:val="none"/>
        </w:rPr>
        <w:t xml:space="preserve">S/E </w:t>
      </w:r>
      <w:r>
        <w:rPr>
          <w:rFonts w:ascii="Times" w:hAnsi="Times"/>
          <w:b w:val="0"/>
          <w:i w:val="0"/>
          <w:sz w:val="26"/>
          <w:u w:val="none"/>
        </w:rPr>
        <w:tab/>
        <w:t xml:space="preserve">116,343,655 </w:t>
      </w:r>
      <w:r>
        <w:rPr>
          <w:rFonts w:ascii="Times" w:hAnsi="Times"/>
          <w:b w:val="0"/>
          <w:i w:val="0"/>
          <w:sz w:val="24"/>
          <w:u w:val="none"/>
        </w:rPr>
        <w:t xml:space="preserve">127,225,969 </w:t>
      </w:r>
    </w:p>
    <w:p>
      <w:r>
        <w:rPr>
          <w:rFonts w:ascii="Times" w:hAnsi="Times"/>
          <w:b w:val="0"/>
          <w:i w:val="0"/>
          <w:sz w:val="24"/>
          <w:u w:val="none"/>
        </w:rPr>
        <w:t xml:space="preserve">I certify </w:t>
      </w:r>
      <w:r>
        <w:rPr>
          <w:rFonts w:ascii="Times" w:hAnsi="Times"/>
          <w:b w:val="0"/>
          <w:i w:val="0"/>
          <w:sz w:val="26"/>
          <w:u w:val="none"/>
        </w:rPr>
        <w:t xml:space="preserve">these fi. </w:t>
      </w:r>
      <w:r>
        <w:rPr>
          <w:rFonts w:ascii="Times" w:hAnsi="Times"/>
          <w:b w:val="0"/>
          <w:i w:val="0"/>
          <w:sz w:val="24"/>
          <w:u w:val="none"/>
        </w:rPr>
        <w:tab/>
        <w:t xml:space="preserve">be </w:t>
      </w:r>
      <w:r>
        <w:rPr>
          <w:rFonts w:ascii="Times" w:hAnsi="Times"/>
          <w:b w:val="0"/>
          <w:i w:val="0"/>
          <w:sz w:val="26"/>
          <w:u w:val="none"/>
        </w:rPr>
        <w:t xml:space="preserve">true </w:t>
      </w:r>
      <w:r>
        <w:rPr>
          <w:rFonts w:ascii="Times" w:hAnsi="Times"/>
          <w:b w:val="0"/>
          <w:i w:val="0"/>
          <w:sz w:val="26"/>
          <w:u w:val="none"/>
        </w:rPr>
        <w:t xml:space="preserve">and </w:t>
      </w:r>
      <w:r>
        <w:rPr>
          <w:rFonts w:ascii="Times" w:hAnsi="Times"/>
          <w:b w:val="0"/>
          <w:i w:val="0"/>
          <w:sz w:val="24"/>
          <w:u w:val="none"/>
        </w:rPr>
        <w:t xml:space="preserve">correct </w:t>
      </w:r>
      <w:r>
        <w:rPr>
          <w:rFonts w:ascii="Times" w:hAnsi="Times"/>
          <w:b w:val="0"/>
          <w:i w:val="0"/>
          <w:sz w:val="24"/>
          <w:u w:val="none"/>
        </w:rPr>
        <w:t xml:space="preserve">per </w:t>
      </w:r>
      <w:r>
        <w:rPr>
          <w:rFonts w:ascii="Times" w:hAnsi="Times"/>
          <w:b w:val="0"/>
          <w:i w:val="0"/>
          <w:sz w:val="26"/>
          <w:u w:val="none"/>
        </w:rPr>
        <w:t xml:space="preserve">the </w:t>
      </w:r>
      <w:r>
        <w:rPr>
          <w:rFonts w:ascii="Times" w:hAnsi="Times"/>
          <w:b w:val="0"/>
          <w:i w:val="0"/>
          <w:sz w:val="26"/>
          <w:u w:val="none"/>
        </w:rPr>
        <w:t xml:space="preserve">accounts </w:t>
      </w:r>
      <w:r>
        <w:rPr>
          <w:rFonts w:ascii="Times" w:hAnsi="Times"/>
          <w:b w:val="0"/>
          <w:i w:val="0"/>
          <w:sz w:val="26"/>
          <w:u w:val="none"/>
        </w:rPr>
        <w:t xml:space="preserve">of </w:t>
      </w:r>
      <w:r>
        <w:rPr>
          <w:rFonts w:ascii="Times" w:hAnsi="Times"/>
          <w:b w:val="0"/>
          <w:i w:val="0"/>
          <w:sz w:val="24"/>
          <w:u w:val="none"/>
        </w:rPr>
        <w:t xml:space="preserve">Hydroid, </w:t>
      </w:r>
      <w:r>
        <w:rPr>
          <w:rFonts w:ascii="Times" w:hAnsi="Times"/>
          <w:b w:val="0"/>
          <w:i w:val="0"/>
          <w:sz w:val="26"/>
          <w:u w:val="none"/>
        </w:rPr>
        <w:t xml:space="preserve">Inc. </w:t>
      </w:r>
    </w:p>
    <w:p>
      <w:r>
        <w:rPr>
          <w:rFonts w:ascii="Times" w:hAnsi="Times"/>
          <w:b w:val="0"/>
          <w:i w:val="0"/>
          <w:sz w:val="26"/>
          <w:u w:val="none"/>
        </w:rPr>
        <w:t xml:space="preserve">jnice Norton, </w:t>
      </w:r>
    </w:p>
    <w:p>
      <w:pPr>
        <w:spacing w:after="0"/>
      </w:pPr>
      <w:r>
        <w:rPr>
          <w:rFonts w:ascii="Times" w:hAnsi="Times"/>
          <w:b w:val="0"/>
          <w:i w:val="0"/>
          <w:sz w:val="24"/>
          <w:u w:val="none"/>
        </w:rPr>
        <w:t xml:space="preserve">irector </w:t>
      </w:r>
      <w:r>
        <w:rPr>
          <w:rFonts w:ascii="Times" w:hAnsi="Times"/>
          <w:b w:val="0"/>
          <w:i w:val="0"/>
          <w:sz w:val="24"/>
          <w:u w:val="none"/>
        </w:rPr>
        <w:t xml:space="preserve">of </w:t>
      </w:r>
      <w:r>
        <w:rPr>
          <w:rFonts w:ascii="Times" w:hAnsi="Times"/>
          <w:b w:val="0"/>
          <w:i w:val="0"/>
          <w:sz w:val="26"/>
          <w:u w:val="none"/>
        </w:rPr>
        <w:t xml:space="preserve">Finance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